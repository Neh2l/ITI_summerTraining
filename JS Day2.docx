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3E8" w:rsidRDefault="00B04594">
      <w:pPr>
        <w:pStyle w:val="Heading1"/>
      </w:pPr>
      <w:r>
        <w:t>JavaScript Practice Tasks</w:t>
      </w:r>
    </w:p>
    <w:p w:rsidR="006023E8" w:rsidRDefault="00B04594">
      <w:pPr>
        <w:pStyle w:val="Heading2"/>
      </w:pPr>
      <w:r>
        <w:t>✅ Task 1: Build a Simple User Info Panel</w:t>
      </w:r>
    </w:p>
    <w:p w:rsidR="006023E8" w:rsidRDefault="00B04594">
      <w:pPr>
        <w:pStyle w:val="IntenseQuote"/>
      </w:pPr>
      <w:r>
        <w:t>Objective: Practice prompt, alert, conditional statements, and document.write().</w:t>
      </w:r>
    </w:p>
    <w:p w:rsidR="00442D79" w:rsidRDefault="00B04594">
      <w:r>
        <w:rPr>
          <w:b/>
        </w:rPr>
        <w:t>Instructions:</w:t>
      </w:r>
      <w:r>
        <w:rPr>
          <w:b/>
        </w:rPr>
        <w:br/>
      </w:r>
      <w:r>
        <w:t>1. Ask the user for their name and age using prompt().</w:t>
      </w:r>
      <w:r>
        <w:br/>
        <w:t>2. Use isFinite() to validate the age input.</w:t>
      </w:r>
      <w:r>
        <w:br/>
        <w:t>3. If the age is valid:</w:t>
      </w:r>
      <w:r>
        <w:br/>
        <w:t xml:space="preserve">   - Use document.write() to display a styled welcome message that includes the user's name and age.</w:t>
      </w:r>
      <w:r>
        <w:br/>
        <w:t>4. If the age is invalid:</w:t>
      </w:r>
      <w:r>
        <w:br/>
        <w:t xml:space="preserve">   - Alert the user with a message like 'Please enter a valid number'.</w:t>
      </w:r>
      <w:r>
        <w:br/>
        <w:t>5. Add inline CSS to change the text color based on the age:</w:t>
      </w:r>
      <w:r>
        <w:br/>
        <w:t xml:space="preserve">   - If age &lt; 18, color should be orange.</w:t>
      </w:r>
      <w:r>
        <w:br/>
        <w:t xml:space="preserve">   - If age &gt;= 18, color should be green.</w:t>
      </w:r>
    </w:p>
    <w:p w:rsidR="006023E8" w:rsidRDefault="00442D79">
      <w:r>
        <w:t>Ignore older than 50 years old</w:t>
      </w:r>
      <w:r w:rsidR="00B04594">
        <w:br/>
      </w:r>
    </w:p>
    <w:p w:rsidR="006023E8" w:rsidRDefault="00B04594">
      <w:pPr>
        <w:pStyle w:val="ListBullet"/>
      </w:pPr>
      <w:r>
        <w:t>Example Output:</w:t>
      </w:r>
    </w:p>
    <w:p w:rsidR="006023E8" w:rsidRDefault="00B04594">
      <w:pPr>
        <w:pStyle w:val="IntenseQuote"/>
      </w:pPr>
      <w:r>
        <w:t>&lt;h2 style="color:green"&gt;Hello Ahmed, your age is 25&lt;/h2&gt;</w:t>
      </w:r>
    </w:p>
    <w:p w:rsidR="006023E8" w:rsidRDefault="00B04594">
      <w:pPr>
        <w:pStyle w:val="Heading2"/>
      </w:pPr>
      <w:r>
        <w:t>🧠 Task 2: Create a Custom Object with Dynamic Properties</w:t>
      </w:r>
    </w:p>
    <w:p w:rsidR="006023E8" w:rsidRDefault="00B04594">
      <w:pPr>
        <w:pStyle w:val="IntenseQuote"/>
      </w:pPr>
      <w:r>
        <w:t>Objective: Practice object creation, dot and bracket notation, loops, and methods.</w:t>
      </w:r>
    </w:p>
    <w:p w:rsidR="006023E8" w:rsidRDefault="00B04594" w:rsidP="00F07737">
      <w:r>
        <w:rPr>
          <w:b/>
        </w:rPr>
        <w:t>Instructions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>1. Create an object named student with the following structure:</w:t>
      </w:r>
      <w:r>
        <w:br/>
        <w:t xml:space="preserve">   - na</w:t>
      </w:r>
      <w:r w:rsidR="00F53A7B">
        <w:t>me: a string</w:t>
      </w:r>
      <w:r w:rsidR="00F53A7B">
        <w:br/>
        <w:t xml:space="preserve">   - age: a number</w:t>
      </w:r>
      <w:r>
        <w:br/>
        <w:t xml:space="preserve">   - contact: an object containing phone and email</w:t>
      </w:r>
      <w:r>
        <w:br/>
        <w:t>2. Add a method displayProfile() that logs a message like:</w:t>
      </w:r>
      <w:r>
        <w:br/>
        <w:t xml:space="preserve">   'Ahmed is 23 years old. Conta</w:t>
      </w:r>
      <w:r w:rsidR="00F07737">
        <w:t>ct: 0123456789, ahmed@mail.com'</w:t>
      </w:r>
      <w:r>
        <w:br/>
      </w:r>
    </w:p>
    <w:p w:rsidR="006023E8" w:rsidRDefault="00B04594">
      <w:pPr>
        <w:pStyle w:val="Heading2"/>
      </w:pPr>
      <w:r>
        <w:lastRenderedPageBreak/>
        <w:t>🧪 Task 3: Function + Logic Challenge</w:t>
      </w:r>
    </w:p>
    <w:p w:rsidR="006023E8" w:rsidRDefault="00B04594">
      <w:pPr>
        <w:pStyle w:val="IntenseQuote"/>
      </w:pPr>
      <w:r>
        <w:t>Objective: Combine functions, conditionals, operators, and validation.</w:t>
      </w:r>
    </w:p>
    <w:p w:rsidR="006023E8" w:rsidRDefault="00B04594" w:rsidP="00B04594">
      <w:r>
        <w:rPr>
          <w:b/>
        </w:rPr>
        <w:t>Instructions:</w:t>
      </w:r>
      <w:r>
        <w:rPr>
          <w:b/>
        </w:rPr>
        <w:br/>
      </w:r>
      <w:r>
        <w:t>1. Define a function called calculatePrice(quantity, pricePerUnit).</w:t>
      </w:r>
      <w:r>
        <w:br/>
        <w:t>2. Inside the function:</w:t>
      </w:r>
      <w:r>
        <w:br/>
        <w:t xml:space="preserve">   - Check if quantity and pricePerUnit are valid numbers using isFinite().</w:t>
      </w:r>
      <w:r>
        <w:br/>
        <w:t xml:space="preserve">   - Use a ternary operator to apply a 10% discount if quantity is greater than 10.</w:t>
      </w:r>
      <w:r>
        <w:br/>
        <w:t xml:space="preserve">   - Return the total price after any discount.</w:t>
      </w:r>
      <w:bookmarkStart w:id="0" w:name="_GoBack"/>
      <w:bookmarkEnd w:id="0"/>
      <w:r>
        <w:br/>
        <w:t>3. Call the function with different values and display results using console.log().</w:t>
      </w:r>
      <w:r>
        <w:br/>
        <w:t>4. If input is invalid, alert the user with a proper message.</w:t>
      </w:r>
    </w:p>
    <w:sectPr w:rsidR="006023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2D79"/>
    <w:rsid w:val="006023E8"/>
    <w:rsid w:val="00AA1D8D"/>
    <w:rsid w:val="00B04594"/>
    <w:rsid w:val="00B47730"/>
    <w:rsid w:val="00CB0664"/>
    <w:rsid w:val="00F07737"/>
    <w:rsid w:val="00F53A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2EFCE"/>
  <w14:defaultImageDpi w14:val="300"/>
  <w15:docId w15:val="{E49BAB00-2002-44BD-BA0C-22C8C739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DD8DDE-54B7-4146-8DC1-8C012253C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</cp:lastModifiedBy>
  <cp:revision>5</cp:revision>
  <dcterms:created xsi:type="dcterms:W3CDTF">2013-12-23T23:15:00Z</dcterms:created>
  <dcterms:modified xsi:type="dcterms:W3CDTF">2025-07-07T09:30:00Z</dcterms:modified>
  <cp:category/>
</cp:coreProperties>
</file>